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42DD" w14:textId="7D841593" w:rsidR="009445DF" w:rsidRDefault="009445DF" w:rsidP="009445DF">
      <w:r>
        <w:t>Nama: Fauzan Zacky Firmansyah</w:t>
      </w:r>
    </w:p>
    <w:p w14:paraId="69E2079E" w14:textId="4E30D335" w:rsidR="009445DF" w:rsidRDefault="009445DF" w:rsidP="009445DF">
      <w:r>
        <w:t>NIM: 23106050047</w:t>
      </w:r>
    </w:p>
    <w:p w14:paraId="39FDD7C4" w14:textId="616460B7" w:rsidR="009445DF" w:rsidRPr="009445DF" w:rsidRDefault="009445DF" w:rsidP="009445DF">
      <w:r>
        <w:t>Role: Maintainer</w:t>
      </w:r>
    </w:p>
    <w:p w14:paraId="0BF548EE" w14:textId="4F3CA083" w:rsidR="004D30EF" w:rsidRDefault="009445DF">
      <w:pPr>
        <w:pStyle w:val="Heading2"/>
      </w:pPr>
      <w:r>
        <w:t>Tentang Role Maintainer</w:t>
      </w:r>
    </w:p>
    <w:p w14:paraId="5BFB9A04" w14:textId="77777777" w:rsidR="004D30EF" w:rsidRDefault="009445DF">
      <w:r>
        <w:t xml:space="preserve">Dalam proyek pengembangan aplikasi BengkelPC, saya berperan sebagai Maintainer. Seorang maintainer adalah orang yang bertanggung jawab untuk memelihara, </w:t>
      </w:r>
      <w:r>
        <w:t>mengelola, dan memastikan proyek berjalan dengan baik dari sisi teknis maupun kolaborasi tim.</w:t>
      </w:r>
    </w:p>
    <w:p w14:paraId="5E507733" w14:textId="63E6A205" w:rsidR="004D30EF" w:rsidRDefault="009445DF">
      <w:pPr>
        <w:pStyle w:val="Heading2"/>
      </w:pPr>
      <w:r>
        <w:t>Tugas &amp; Tanggung Jawab Maintainer di BengkelPC</w:t>
      </w:r>
    </w:p>
    <w:p w14:paraId="4FF9C102" w14:textId="77777777" w:rsidR="004D30EF" w:rsidRDefault="009445DF">
      <w:r>
        <w:t>Sebagai maintainer, tugas saya meliputi:</w:t>
      </w:r>
    </w:p>
    <w:p w14:paraId="3B6E4FA1" w14:textId="77777777" w:rsidR="004D30EF" w:rsidRDefault="009445DF">
      <w:pPr>
        <w:pStyle w:val="ListBullet"/>
      </w:pPr>
      <w:r>
        <w:t>Mengelola Kode Sumber (Source Code):</w:t>
      </w:r>
      <w:r>
        <w:br/>
        <w:t>- Meninjau, memperbarui, dan memas</w:t>
      </w:r>
      <w:r>
        <w:t>tikan kualitas kode aplikasi.</w:t>
      </w:r>
      <w:r>
        <w:br/>
        <w:t>- Menerima atau menolak kontribusi dari anggota tim (pull request).</w:t>
      </w:r>
      <w:r>
        <w:br/>
        <w:t>- Menjaga struktur proyek tetap rapi dan konsisten.</w:t>
      </w:r>
    </w:p>
    <w:p w14:paraId="11F1AE87" w14:textId="77777777" w:rsidR="004D30EF" w:rsidRDefault="009445DF">
      <w:pPr>
        <w:pStyle w:val="ListBullet"/>
      </w:pPr>
      <w:r>
        <w:t>Menjamin Stabilitas dan Keamanan Aplikasi:</w:t>
      </w:r>
      <w:r>
        <w:br/>
        <w:t>- Mengidentifikasi dan memperbaiki bug atau error.</w:t>
      </w:r>
      <w:r>
        <w:br/>
        <w:t xml:space="preserve">- Melakukan </w:t>
      </w:r>
      <w:r>
        <w:t>pembaruan dependencies dan patch keamanan jika dibutuhkan.</w:t>
      </w:r>
    </w:p>
    <w:p w14:paraId="7FC13F1D" w14:textId="77777777" w:rsidR="004D30EF" w:rsidRDefault="009445DF">
      <w:pPr>
        <w:pStyle w:val="ListBullet"/>
      </w:pPr>
      <w:r>
        <w:t>Dokumentasi Proyek:</w:t>
      </w:r>
      <w:r>
        <w:br/>
        <w:t>- Menulis dan memperbarui dokumentasi teknis proyek (README, cara instalasi, struktur folder, dll).</w:t>
      </w:r>
    </w:p>
    <w:p w14:paraId="339F4614" w14:textId="77777777" w:rsidR="004D30EF" w:rsidRDefault="009445DF">
      <w:pPr>
        <w:pStyle w:val="ListBullet"/>
      </w:pPr>
      <w:r>
        <w:t>Koordinasi Tim:</w:t>
      </w:r>
      <w:r>
        <w:br/>
        <w:t>- Berkomunikasi dengan developer lain untuk sinkronisasi tuga</w:t>
      </w:r>
      <w:r>
        <w:t>s.</w:t>
      </w:r>
      <w:r>
        <w:br/>
        <w:t>- Menentukan roadmap pengembangan dan fitur yang akan dikerjakan.</w:t>
      </w:r>
    </w:p>
    <w:p w14:paraId="00504190" w14:textId="77777777" w:rsidR="004D30EF" w:rsidRDefault="009445DF">
      <w:pPr>
        <w:pStyle w:val="ListBullet"/>
      </w:pPr>
      <w:r>
        <w:t>Build &amp; Deployment:</w:t>
      </w:r>
      <w:r>
        <w:br/>
        <w:t>- Mengatur proses build aplikasi dan deployment ke server atau platform publik (jika sudah produksi).</w:t>
      </w:r>
    </w:p>
    <w:p w14:paraId="21EFF20D" w14:textId="21E29141" w:rsidR="004D30EF" w:rsidRDefault="009445DF">
      <w:pPr>
        <w:pStyle w:val="Heading2"/>
      </w:pPr>
      <w:r>
        <w:t>Tujuan Utama</w:t>
      </w:r>
    </w:p>
    <w:p w14:paraId="0D25B42B" w14:textId="77777777" w:rsidR="004D30EF" w:rsidRDefault="009445DF">
      <w:r>
        <w:t xml:space="preserve">Tujuan saya sebagai maintainer adalah memastikan </w:t>
      </w:r>
      <w:r>
        <w:t>BengkelPC tetap berjalan stabil, berkembang secara terarah, dan mudah dikelola dalam jangka panjang, baik secara teknis maupun kolaboratif.</w:t>
      </w:r>
    </w:p>
    <w:sectPr w:rsidR="004D3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0EF"/>
    <w:rsid w:val="009445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03DE9B"/>
  <w14:defaultImageDpi w14:val="300"/>
  <w15:docId w15:val="{5BFD79F0-AA50-4259-BE15-27CD410F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Fauzan</cp:lastModifiedBy>
  <cp:revision>2</cp:revision>
  <dcterms:created xsi:type="dcterms:W3CDTF">2013-12-23T23:15:00Z</dcterms:created>
  <dcterms:modified xsi:type="dcterms:W3CDTF">2025-04-23T13:12:00Z</dcterms:modified>
  <cp:category/>
</cp:coreProperties>
</file>